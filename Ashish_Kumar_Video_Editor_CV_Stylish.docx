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D4119" w14:textId="77777777" w:rsidR="00377394" w:rsidRDefault="00C73779">
      <w:pPr>
        <w:pStyle w:val="Heading1"/>
        <w:jc w:val="center"/>
      </w:pPr>
      <w:r>
        <w:rPr>
          <w:rFonts w:ascii="Calibri" w:hAnsi="Calibri"/>
          <w:color w:val="0DA273"/>
          <w:sz w:val="48"/>
        </w:rPr>
        <w:t>Ashish Kumar</w:t>
      </w:r>
    </w:p>
    <w:p w14:paraId="28E707FE" w14:textId="77777777" w:rsidR="00377394" w:rsidRDefault="00C73779">
      <w:pPr>
        <w:jc w:val="center"/>
      </w:pPr>
      <w:r>
        <w:rPr>
          <w:b/>
          <w:color w:val="323232"/>
        </w:rPr>
        <w:t>📞</w:t>
      </w:r>
      <w:r>
        <w:rPr>
          <w:b/>
          <w:color w:val="323232"/>
        </w:rPr>
        <w:t xml:space="preserve"> 7982598233 | </w:t>
      </w:r>
      <w:r>
        <w:rPr>
          <w:b/>
          <w:color w:val="323232"/>
        </w:rPr>
        <w:t>📧</w:t>
      </w:r>
      <w:r>
        <w:rPr>
          <w:b/>
          <w:color w:val="323232"/>
        </w:rPr>
        <w:t xml:space="preserve"> contactashish2405@gmail.com | </w:t>
      </w:r>
      <w:r>
        <w:rPr>
          <w:b/>
          <w:color w:val="323232"/>
        </w:rPr>
        <w:t>🌐</w:t>
      </w:r>
      <w:r>
        <w:rPr>
          <w:b/>
          <w:color w:val="323232"/>
        </w:rPr>
        <w:t xml:space="preserve"> </w:t>
      </w:r>
      <w:r>
        <w:t>https://kumarashish24.github.io/my_portfolio/</w:t>
      </w:r>
    </w:p>
    <w:p w14:paraId="422A5FAF" w14:textId="77777777" w:rsidR="00377394" w:rsidRDefault="00377394">
      <w:pPr>
        <w:pBdr>
          <w:bottom w:val="single" w:sz="12" w:space="1" w:color="0DA273"/>
        </w:pBdr>
      </w:pPr>
    </w:p>
    <w:p w14:paraId="6EA59BB1" w14:textId="77777777" w:rsidR="00377394" w:rsidRDefault="00C73779">
      <w:pPr>
        <w:pStyle w:val="Heading2"/>
      </w:pPr>
      <w:r>
        <w:t>🔹</w:t>
      </w:r>
      <w:r>
        <w:t xml:space="preserve"> Professional Summary</w:t>
      </w:r>
    </w:p>
    <w:p w14:paraId="6252D906" w14:textId="77777777" w:rsidR="00377394" w:rsidRDefault="00C73779">
      <w:r>
        <w:t xml:space="preserve">Creative and detail-oriented Video Editor with 1 year of experience in both freelance and personal projects. </w:t>
      </w:r>
      <w:r>
        <w:t>Skilled in editing all types of content including YouTube videos, reels, shorts, travel vlogs, promotional videos, and more. Adept at using tools like Adobe Premiere Pro, After Effects, DaVinci Resolve, and CapCut to craft engaging, cinematic, and impactful visual stories. Known for fast delivery, smooth transitions, and content that aligns with client goals.</w:t>
      </w:r>
    </w:p>
    <w:p w14:paraId="1F5CA19C" w14:textId="77777777" w:rsidR="00377394" w:rsidRDefault="00C73779">
      <w:pPr>
        <w:pStyle w:val="Heading2"/>
      </w:pPr>
      <w:r>
        <w:t>🎯</w:t>
      </w:r>
      <w:r>
        <w:t xml:space="preserve"> Core Skills</w:t>
      </w:r>
    </w:p>
    <w:p w14:paraId="3FB09CC3" w14:textId="77777777" w:rsidR="00377394" w:rsidRDefault="00C73779">
      <w:pPr>
        <w:pStyle w:val="ListBullet"/>
      </w:pPr>
      <w:r>
        <w:t>✅</w:t>
      </w:r>
      <w:r>
        <w:t xml:space="preserve"> Video Editing (YouTube, Reels, Shorts, Vlogs, Promos)</w:t>
      </w:r>
    </w:p>
    <w:p w14:paraId="757ABC6E" w14:textId="77777777" w:rsidR="00377394" w:rsidRDefault="00C73779">
      <w:pPr>
        <w:pStyle w:val="ListBullet"/>
      </w:pPr>
      <w:r>
        <w:t>✅</w:t>
      </w:r>
      <w:r>
        <w:t xml:space="preserve"> Cinematic Editing &amp; Storytelling</w:t>
      </w:r>
    </w:p>
    <w:p w14:paraId="009BAEC4" w14:textId="77777777" w:rsidR="00377394" w:rsidRDefault="00C73779">
      <w:pPr>
        <w:pStyle w:val="ListBullet"/>
      </w:pPr>
      <w:r>
        <w:t>✅</w:t>
      </w:r>
      <w:r>
        <w:t xml:space="preserve"> Color Correction &amp; Grading</w:t>
      </w:r>
    </w:p>
    <w:p w14:paraId="6F8C50C5" w14:textId="77777777" w:rsidR="00377394" w:rsidRDefault="00C73779">
      <w:pPr>
        <w:pStyle w:val="ListBullet"/>
      </w:pPr>
      <w:r>
        <w:t>✅</w:t>
      </w:r>
      <w:r>
        <w:t xml:space="preserve"> Sound Design &amp; Music Sync</w:t>
      </w:r>
    </w:p>
    <w:p w14:paraId="75037EEA" w14:textId="77777777" w:rsidR="00377394" w:rsidRDefault="00C73779">
      <w:pPr>
        <w:pStyle w:val="ListBullet"/>
      </w:pPr>
      <w:r>
        <w:t>✅</w:t>
      </w:r>
      <w:r>
        <w:t xml:space="preserve"> Motion Graphics &amp; Text Animation</w:t>
      </w:r>
    </w:p>
    <w:p w14:paraId="2228CB39" w14:textId="77777777" w:rsidR="00377394" w:rsidRDefault="00C73779">
      <w:pPr>
        <w:pStyle w:val="ListBullet"/>
      </w:pPr>
      <w:r>
        <w:t>✅</w:t>
      </w:r>
      <w:r>
        <w:t xml:space="preserve"> Social Media Content Creation</w:t>
      </w:r>
    </w:p>
    <w:p w14:paraId="1209190F" w14:textId="77777777" w:rsidR="00377394" w:rsidRDefault="00C73779">
      <w:pPr>
        <w:pStyle w:val="ListBullet"/>
      </w:pPr>
      <w:r>
        <w:t>✅</w:t>
      </w:r>
      <w:r>
        <w:t xml:space="preserve"> Tools: Adobe Premiere Pro, After Effects, DaVinci Resolve, CapCut</w:t>
      </w:r>
    </w:p>
    <w:p w14:paraId="021315A4" w14:textId="77777777" w:rsidR="00377394" w:rsidRDefault="00C73779">
      <w:pPr>
        <w:pStyle w:val="Heading2"/>
      </w:pPr>
      <w:r>
        <w:t>💼</w:t>
      </w:r>
      <w:r>
        <w:t xml:space="preserve"> Experience</w:t>
      </w:r>
    </w:p>
    <w:p w14:paraId="3131E91B" w14:textId="77777777" w:rsidR="00377394" w:rsidRDefault="00C73779">
      <w:r>
        <w:t>Freelance Video Editor</w:t>
      </w:r>
      <w:r>
        <w:br/>
        <w:t>Remote | 2023 – Present</w:t>
      </w:r>
    </w:p>
    <w:p w14:paraId="62C870F3" w14:textId="77777777" w:rsidR="00377394" w:rsidRDefault="00C73779">
      <w:pPr>
        <w:pStyle w:val="ListBullet"/>
      </w:pPr>
      <w:r>
        <w:t>• Edited various video formats for clients including social media content, interviews, reels, and short films</w:t>
      </w:r>
    </w:p>
    <w:p w14:paraId="3EA1F757" w14:textId="77777777" w:rsidR="00377394" w:rsidRDefault="00C73779">
      <w:pPr>
        <w:pStyle w:val="ListBullet"/>
      </w:pPr>
      <w:r>
        <w:t>• Delivered fast-paced edits with trendy transitions and sound sync</w:t>
      </w:r>
    </w:p>
    <w:p w14:paraId="669A8F02" w14:textId="77777777" w:rsidR="00377394" w:rsidRDefault="00C73779">
      <w:pPr>
        <w:pStyle w:val="ListBullet"/>
      </w:pPr>
      <w:r>
        <w:t>• Optimized videos for YouTube, Instagram, and client websites</w:t>
      </w:r>
    </w:p>
    <w:p w14:paraId="526D27BA" w14:textId="77777777" w:rsidR="00377394" w:rsidRDefault="00C73779">
      <w:pPr>
        <w:pStyle w:val="ListBullet"/>
      </w:pPr>
      <w:r>
        <w:t>• Worked closely with clients to match their vision and branding</w:t>
      </w:r>
    </w:p>
    <w:p w14:paraId="4099E8E8" w14:textId="77777777" w:rsidR="00377394" w:rsidRDefault="00C73779">
      <w:pPr>
        <w:pStyle w:val="Heading2"/>
      </w:pPr>
      <w:r>
        <w:t>📁</w:t>
      </w:r>
      <w:r>
        <w:t xml:space="preserve"> Projects</w:t>
      </w:r>
    </w:p>
    <w:p w14:paraId="6B88DA0E" w14:textId="77777777" w:rsidR="00377394" w:rsidRDefault="00C73779">
      <w:r>
        <w:t>Portfolio: https://kumarashish24.github.io/my_portfolio/</w:t>
      </w:r>
    </w:p>
    <w:p w14:paraId="7C2239C0" w14:textId="77777777" w:rsidR="00377394" w:rsidRDefault="00C73779">
      <w:pPr>
        <w:pStyle w:val="Heading2"/>
      </w:pPr>
      <w:r>
        <w:t>🌐</w:t>
      </w:r>
      <w:r>
        <w:t xml:space="preserve"> Languages</w:t>
      </w:r>
    </w:p>
    <w:p w14:paraId="480E85E4" w14:textId="77777777" w:rsidR="00377394" w:rsidRDefault="00C73779">
      <w:pPr>
        <w:pStyle w:val="ListBullet"/>
      </w:pPr>
      <w:r>
        <w:t>• Hindi (Fluent)</w:t>
      </w:r>
    </w:p>
    <w:p w14:paraId="70336181" w14:textId="77777777" w:rsidR="00377394" w:rsidRDefault="00C73779">
      <w:pPr>
        <w:pStyle w:val="ListBullet"/>
      </w:pPr>
      <w:r>
        <w:t>• English (Working Proficiency)</w:t>
      </w:r>
    </w:p>
    <w:sectPr w:rsidR="003773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2585913">
    <w:abstractNumId w:val="8"/>
  </w:num>
  <w:num w:numId="2" w16cid:durableId="441195252">
    <w:abstractNumId w:val="6"/>
  </w:num>
  <w:num w:numId="3" w16cid:durableId="757676044">
    <w:abstractNumId w:val="5"/>
  </w:num>
  <w:num w:numId="4" w16cid:durableId="216208934">
    <w:abstractNumId w:val="4"/>
  </w:num>
  <w:num w:numId="5" w16cid:durableId="1532761524">
    <w:abstractNumId w:val="7"/>
  </w:num>
  <w:num w:numId="6" w16cid:durableId="687561890">
    <w:abstractNumId w:val="3"/>
  </w:num>
  <w:num w:numId="7" w16cid:durableId="111486853">
    <w:abstractNumId w:val="2"/>
  </w:num>
  <w:num w:numId="8" w16cid:durableId="277177277">
    <w:abstractNumId w:val="1"/>
  </w:num>
  <w:num w:numId="9" w16cid:durableId="1244296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77394"/>
    <w:rsid w:val="00691663"/>
    <w:rsid w:val="006C7759"/>
    <w:rsid w:val="00AA1D8D"/>
    <w:rsid w:val="00B47730"/>
    <w:rsid w:val="00C73779"/>
    <w:rsid w:val="00CB0664"/>
    <w:rsid w:val="00E1167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DCD87B"/>
  <w14:defaultImageDpi w14:val="300"/>
  <w15:docId w15:val="{199B5E65-C893-4849-AA98-2B67F192C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1211</Characters>
  <Application>Microsoft Office Word</Application>
  <DocSecurity>0</DocSecurity>
  <Lines>32</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sumit kumar singh</cp:lastModifiedBy>
  <cp:revision>2</cp:revision>
  <dcterms:created xsi:type="dcterms:W3CDTF">2025-07-11T10:44:00Z</dcterms:created>
  <dcterms:modified xsi:type="dcterms:W3CDTF">2025-07-11T10:44:00Z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bcc1395d-380b-4488-a378-70cbe96f0af2</vt:lpwstr>
  </property>
</Properties>
</file>